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789C" w:rsidRDefault="00000000">
      <w:pPr>
        <w:pStyle w:val="Title"/>
      </w:pPr>
      <w:r>
        <w:t>Project Report: Student Record Management System</w:t>
      </w:r>
    </w:p>
    <w:p w:rsidR="00A3789C" w:rsidRDefault="00000000">
      <w:pPr>
        <w:pStyle w:val="Heading1"/>
      </w:pPr>
      <w:r>
        <w:t>1. Team Member</w:t>
      </w:r>
    </w:p>
    <w:p w:rsidR="00A3789C" w:rsidRDefault="00000000">
      <w:r>
        <w:t xml:space="preserve">• Varun Meruga (Roll: </w:t>
      </w:r>
      <w:r w:rsidR="00574C89">
        <w:t>241</w:t>
      </w:r>
      <w:r>
        <w:t>)</w:t>
      </w:r>
    </w:p>
    <w:p w:rsidR="00A3789C" w:rsidRDefault="00000000">
      <w:pPr>
        <w:pStyle w:val="Heading1"/>
      </w:pPr>
      <w:r>
        <w:t>2. Problem Statement</w:t>
      </w:r>
    </w:p>
    <w:p w:rsidR="00A3789C" w:rsidRDefault="00000000">
      <w:r>
        <w:t>To develop a C program that manages student records with CRUD operations, sorting, grading, and file persistence using a menu-driven approach.</w:t>
      </w:r>
    </w:p>
    <w:p w:rsidR="00A3789C" w:rsidRDefault="00000000">
      <w:pPr>
        <w:pStyle w:val="Heading1"/>
      </w:pPr>
      <w:r>
        <w:t>3. Objectives</w:t>
      </w:r>
    </w:p>
    <w:p w:rsidR="00A3789C" w:rsidRDefault="00000000">
      <w:r>
        <w:t>• Store student details (name, roll, marks, grade)</w:t>
      </w:r>
      <w:r>
        <w:br/>
        <w:t>• Modify or delete entries</w:t>
      </w:r>
      <w:r>
        <w:br/>
        <w:t>• Sort and display records</w:t>
      </w:r>
      <w:r>
        <w:br/>
        <w:t>• Save/load to/from file</w:t>
      </w:r>
    </w:p>
    <w:p w:rsidR="00A3789C" w:rsidRDefault="00000000">
      <w:pPr>
        <w:pStyle w:val="Heading1"/>
      </w:pPr>
      <w:r>
        <w:t>4. Methodology</w:t>
      </w:r>
    </w:p>
    <w:p w:rsidR="00A3789C" w:rsidRDefault="00000000">
      <w:r>
        <w:t>• Struct-based design using `Student` struct</w:t>
      </w:r>
      <w:r>
        <w:br/>
        <w:t>• Menu-driven program using loops and switch cases</w:t>
      </w:r>
      <w:r>
        <w:br/>
        <w:t>• Grade logic via conditions</w:t>
      </w:r>
      <w:r>
        <w:br/>
        <w:t>• File I/O using `fopen`, `fprintf`, and `fscanf`</w:t>
      </w:r>
    </w:p>
    <w:p w:rsidR="00A3789C" w:rsidRDefault="00000000">
      <w:pPr>
        <w:pStyle w:val="Heading1"/>
      </w:pPr>
      <w:r>
        <w:t>5. Code Explanation</w:t>
      </w:r>
    </w:p>
    <w:p w:rsidR="00A3789C" w:rsidRDefault="00000000">
      <w:r>
        <w:t>Functions like `addStudent()`, `modifyStudent()`, `deleteStudent()` implement core features. `calculateGrade()` assigns grades based on marks. Sorting uses bubble sort on roll/marks.</w:t>
      </w:r>
    </w:p>
    <w:p w:rsidR="00A3789C" w:rsidRDefault="00000000">
      <w:pPr>
        <w:pStyle w:val="Heading1"/>
      </w:pPr>
      <w:r>
        <w:t>6. Conclusion</w:t>
      </w:r>
    </w:p>
    <w:p w:rsidR="00A3789C" w:rsidRDefault="00000000">
      <w:r>
        <w:t>The system meets all basic student record operations with file persistence. It is modular and can be extended for dynamic memory or GUI interface in future.</w:t>
      </w:r>
    </w:p>
    <w:sectPr w:rsidR="00A378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6711191">
    <w:abstractNumId w:val="8"/>
  </w:num>
  <w:num w:numId="2" w16cid:durableId="1791779036">
    <w:abstractNumId w:val="6"/>
  </w:num>
  <w:num w:numId="3" w16cid:durableId="810093403">
    <w:abstractNumId w:val="5"/>
  </w:num>
  <w:num w:numId="4" w16cid:durableId="495346822">
    <w:abstractNumId w:val="4"/>
  </w:num>
  <w:num w:numId="5" w16cid:durableId="19858721">
    <w:abstractNumId w:val="7"/>
  </w:num>
  <w:num w:numId="6" w16cid:durableId="1932274902">
    <w:abstractNumId w:val="3"/>
  </w:num>
  <w:num w:numId="7" w16cid:durableId="2022468829">
    <w:abstractNumId w:val="2"/>
  </w:num>
  <w:num w:numId="8" w16cid:durableId="2126776602">
    <w:abstractNumId w:val="1"/>
  </w:num>
  <w:num w:numId="9" w16cid:durableId="1617100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4C89"/>
    <w:rsid w:val="008855DC"/>
    <w:rsid w:val="00A3789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8A063C"/>
  <w14:defaultImageDpi w14:val="300"/>
  <w15:docId w15:val="{AED27D7E-22A9-974F-A46C-5931AD4B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MERUGA VARUN</cp:lastModifiedBy>
  <cp:revision>2</cp:revision>
  <dcterms:created xsi:type="dcterms:W3CDTF">2013-12-23T23:15:00Z</dcterms:created>
  <dcterms:modified xsi:type="dcterms:W3CDTF">2025-07-01T11:31:00Z</dcterms:modified>
  <cp:category/>
</cp:coreProperties>
</file>